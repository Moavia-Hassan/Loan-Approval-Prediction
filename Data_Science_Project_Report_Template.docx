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Science Project Report</w:t>
      </w:r>
    </w:p>
    <w:p>
      <w:pPr>
        <w:pStyle w:val="Heading1"/>
      </w:pPr>
      <w:r>
        <w:t>1. Project Title</w:t>
      </w:r>
    </w:p>
    <w:p>
      <w:r>
        <w:t>[Title of your project]</w:t>
      </w:r>
    </w:p>
    <w:p>
      <w:pPr>
        <w:pStyle w:val="Heading1"/>
      </w:pPr>
      <w:r>
        <w:t>2. Abstract / Executive Summary</w:t>
      </w:r>
    </w:p>
    <w:p>
      <w:r>
        <w:t>A brief summary (150-200 words) that outlines the problem, methodology, data used, and the main results of the project. Keep it concise and provide key highlights.</w:t>
      </w:r>
    </w:p>
    <w:p>
      <w:pPr>
        <w:pStyle w:val="Heading1"/>
      </w:pPr>
      <w:r>
        <w:t>3. Introduction</w:t>
      </w:r>
    </w:p>
    <w:p>
      <w:r>
        <w:t>- Objective: Define the main objective or research question of the project.</w:t>
      </w:r>
    </w:p>
    <w:p>
      <w:r>
        <w:t>- Problem Statement: Describe the problem you are addressing.</w:t>
      </w:r>
    </w:p>
    <w:p>
      <w:r>
        <w:t>- Scope: Explain the significance and expected impact of the project.</w:t>
      </w:r>
    </w:p>
    <w:p>
      <w:r>
        <w:t>- Stakeholders: Mention who will benefit from this project (e.g., business teams, customers, etc.).</w:t>
      </w:r>
    </w:p>
    <w:p>
      <w:pPr>
        <w:pStyle w:val="Heading1"/>
      </w:pPr>
      <w:r>
        <w:t>4. Data Description</w:t>
      </w:r>
    </w:p>
    <w:p>
      <w:r>
        <w:t>- Data Sources: Describe where the data was obtained from (e.g., public datasets, company databases, web scraping, APIs).</w:t>
      </w:r>
    </w:p>
    <w:p>
      <w:r>
        <w:t>- Data Types: Specify types of data (e.g., structured, unstructured, time series, image, text).</w:t>
      </w:r>
    </w:p>
    <w:p>
      <w:r>
        <w:t>- Data Preprocessing:</w:t>
      </w:r>
    </w:p>
    <w:p>
      <w:pPr>
        <w:pStyle w:val="ListBullet"/>
      </w:pPr>
      <w:r>
        <w:t xml:space="preserve">  - Missing Value Treatment</w:t>
      </w:r>
    </w:p>
    <w:p>
      <w:pPr>
        <w:pStyle w:val="ListBullet"/>
      </w:pPr>
      <w:r>
        <w:t xml:space="preserve">  - Data Cleaning (removing duplicates, outliers, etc.)</w:t>
      </w:r>
    </w:p>
    <w:p>
      <w:pPr>
        <w:pStyle w:val="ListBullet"/>
      </w:pPr>
      <w:r>
        <w:t xml:space="preserve">  - Feature Engineering (creating new variables, encoding categorical data)</w:t>
      </w:r>
    </w:p>
    <w:p>
      <w:pPr>
        <w:pStyle w:val="ListBullet"/>
      </w:pPr>
      <w:r>
        <w:t xml:space="preserve">  - Data Transformation (normalization, scaling, etc.)</w:t>
      </w:r>
    </w:p>
    <w:p>
      <w:pPr>
        <w:pStyle w:val="Heading1"/>
      </w:pPr>
      <w:r>
        <w:t>5. Exploratory Data Analysis (EDA)</w:t>
      </w:r>
    </w:p>
    <w:p>
      <w:r>
        <w:t>- Data Summary: Provide basic statistics, distributions, and insights into key features.</w:t>
      </w:r>
    </w:p>
    <w:p>
      <w:r>
        <w:t>- Visualization: Include important visualizations (e.g., histograms, scatter plots, correlation matrices) that help explain the data and any interesting patterns.</w:t>
      </w:r>
    </w:p>
    <w:p>
      <w:r>
        <w:t>- Key Insights: Highlight insights from EDA that influenced further modeling decisions.</w:t>
      </w:r>
    </w:p>
    <w:p>
      <w:pPr>
        <w:pStyle w:val="Heading1"/>
      </w:pPr>
      <w:r>
        <w:t>6. Methodology</w:t>
      </w:r>
    </w:p>
    <w:p>
      <w:r>
        <w:t>- Model Selection: Describe the different models you considered and why you chose a particular model or algorithm. You may use techniques such as:</w:t>
      </w:r>
    </w:p>
    <w:p>
      <w:pPr>
        <w:pStyle w:val="ListBullet"/>
      </w:pPr>
      <w:r>
        <w:t xml:space="preserve">  - Supervised Learning (Regression, Classification)</w:t>
      </w:r>
    </w:p>
    <w:p>
      <w:pPr>
        <w:pStyle w:val="ListBullet"/>
      </w:pPr>
      <w:r>
        <w:t xml:space="preserve">  - Unsupervised Learning (Clustering, PCA)</w:t>
      </w:r>
    </w:p>
    <w:p>
      <w:pPr>
        <w:pStyle w:val="ListBullet"/>
      </w:pPr>
      <w:r>
        <w:t xml:space="preserve">  - Time Series Analysis</w:t>
      </w:r>
    </w:p>
    <w:p>
      <w:pPr>
        <w:pStyle w:val="ListBullet"/>
      </w:pPr>
      <w:r>
        <w:t xml:space="preserve">  - Natural Language Processing (NLP), etc.</w:t>
      </w:r>
    </w:p>
    <w:p>
      <w:r>
        <w:t>- Feature Selection: Outline the process used to select important features.</w:t>
      </w:r>
    </w:p>
    <w:p>
      <w:r>
        <w:t>- Evaluation Metrics: Discuss the metrics used to evaluate model performance (e.g., accuracy, precision, recall, F1-score, RMSE, AUC).</w:t>
      </w:r>
    </w:p>
    <w:p>
      <w:pPr>
        <w:pStyle w:val="Heading1"/>
      </w:pPr>
      <w:r>
        <w:t>7. Model Building</w:t>
      </w:r>
    </w:p>
    <w:p>
      <w:r>
        <w:t>- Training and Testing Split: Explain how the data was split into training and testing sets.</w:t>
      </w:r>
    </w:p>
    <w:p>
      <w:r>
        <w:t>- Model Implementation: Describe the steps taken to train the model.</w:t>
      </w:r>
    </w:p>
    <w:p>
      <w:r>
        <w:t>- Hyperparameter Tuning: Explain any optimization techniques (e.g., Grid Search, Random Search) used to tune model parameters.</w:t>
      </w:r>
    </w:p>
    <w:p>
      <w:pPr>
        <w:pStyle w:val="Heading1"/>
      </w:pPr>
      <w:r>
        <w:t>8. Model Evaluation</w:t>
      </w:r>
    </w:p>
    <w:p>
      <w:r>
        <w:t>- Performance Metrics: Show the evaluation results for the models (tables, graphs).</w:t>
      </w:r>
    </w:p>
    <w:p>
      <w:r>
        <w:t>- Comparison of Models: If multiple models were used, compare their performances.</w:t>
      </w:r>
    </w:p>
    <w:p>
      <w:r>
        <w:t>- Validation: Discuss any cross-validation methods used to ensure robustness.</w:t>
      </w:r>
    </w:p>
    <w:p>
      <w:r>
        <w:t>- Error Analysis: Dive into any errors or misclassifications and what they reveal about the model’s performance.</w:t>
      </w:r>
    </w:p>
    <w:p>
      <w:pPr>
        <w:pStyle w:val="Heading1"/>
      </w:pPr>
      <w:r>
        <w:t>9. Results and Discussion</w:t>
      </w:r>
    </w:p>
    <w:p>
      <w:r>
        <w:t>- Final Model Performance: Summarize how well the final model performed based on evaluation metrics.</w:t>
      </w:r>
    </w:p>
    <w:p>
      <w:r>
        <w:t>- Key Findings: Discuss the main outcomes and findings of the project.</w:t>
      </w:r>
    </w:p>
    <w:p>
      <w:r>
        <w:t>- Limitations: Address any limitations in the model or data that may have affected the results.</w:t>
      </w:r>
    </w:p>
    <w:p>
      <w:r>
        <w:t>- Business Implications: Translate the findings into practical business or real-world implications.</w:t>
      </w:r>
    </w:p>
    <w:p>
      <w:pPr>
        <w:pStyle w:val="Heading1"/>
      </w:pPr>
      <w:r>
        <w:t>10. Conclusion</w:t>
      </w:r>
    </w:p>
    <w:p>
      <w:r>
        <w:t>- Summary of Findings: Recap the main findings and results.</w:t>
      </w:r>
    </w:p>
    <w:p>
      <w:r>
        <w:t>- Recommendations: Provide actionable recommendations based on the project’s findings.</w:t>
      </w:r>
    </w:p>
    <w:p>
      <w:r>
        <w:t>- Future Work: Suggest areas for improvement or future research.</w:t>
      </w:r>
    </w:p>
    <w:p>
      <w:pPr>
        <w:pStyle w:val="Heading1"/>
      </w:pPr>
      <w:r>
        <w:t>11. References</w:t>
      </w:r>
    </w:p>
    <w:p>
      <w:r>
        <w:t>List any research papers, articles, websites, or datasets referenced during the project.</w:t>
      </w:r>
    </w:p>
    <w:p>
      <w:pPr>
        <w:pStyle w:val="Heading1"/>
      </w:pPr>
      <w:r>
        <w:t>12. Appendices (if applicable)</w:t>
      </w:r>
    </w:p>
    <w:p>
      <w:r>
        <w:t>Include additional information, such as detailed tables, large graphs, or code snippets.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5D66FB6B3634F87036E95CF9502E7" ma:contentTypeVersion="8" ma:contentTypeDescription="Create a new document." ma:contentTypeScope="" ma:versionID="c323d2db5c2e6a3471772b814315c512">
  <xsd:schema xmlns:xsd="http://www.w3.org/2001/XMLSchema" xmlns:xs="http://www.w3.org/2001/XMLSchema" xmlns:p="http://schemas.microsoft.com/office/2006/metadata/properties" xmlns:ns2="bee93dee-57ad-4c02-9114-f117290baf03" targetNamespace="http://schemas.microsoft.com/office/2006/metadata/properties" ma:root="true" ma:fieldsID="e118c4c24d9a642d4886693bd2a8adee" ns2:_="">
    <xsd:import namespace="bee93dee-57ad-4c02-9114-f117290ba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93dee-57ad-4c02-9114-f117290ba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A88571-9229-4F39-86E3-8CA58FC918BD}"/>
</file>

<file path=customXml/itemProps3.xml><?xml version="1.0" encoding="utf-8"?>
<ds:datastoreItem xmlns:ds="http://schemas.openxmlformats.org/officeDocument/2006/customXml" ds:itemID="{CE5492AE-5B1D-46FE-AA22-EACA72A82A62}"/>
</file>

<file path=customXml/itemProps4.xml><?xml version="1.0" encoding="utf-8"?>
<ds:datastoreItem xmlns:ds="http://schemas.openxmlformats.org/officeDocument/2006/customXml" ds:itemID="{36F88DCE-7862-43C1-A1CD-CAF8FE7C05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0x010100AA25D66FB6B3634F87036E95CF9502E7</vt:lpwstr>
  </property>
</Properties>
</file>